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13467-2023 i Helsingborgs kommun</w:t>
      </w:r>
    </w:p>
    <w:p>
      <w:r>
        <w:t>Detta dokument behandlar höga naturvärden i avverkningsamälan A 13467-2023 i Helsingborgs kommun. Denna avverkningsanmälan inkom 2023-03-20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gulsparv (NT, §4), Hypoxylon petriniae (NT), kråka (NT, §4), grå skärelav (S) och gulnål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13467-2023.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6227403, E 362270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