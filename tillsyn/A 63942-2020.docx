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63942-2020 i Helsingborgs kommun</w:t>
      </w:r>
    </w:p>
    <w:p>
      <w:r>
        <w:t>Detta dokument behandlar höga naturvärden i avverkningsamälan A 63942-2020 i Helsingborgs kommun. Denna avverkningsanmälan inkom 2020-12-02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17 naturvårdsarter hittats: grönfink (EN, §4), stare (VU, §4), bokvaxskivling (NT), elegant sköldlav (NT), Hypoxylon petriniae (NT), hålnunneört (NT), kråka (NT, §4), sydlig sotticka (NT), tusengömming (NT), bokhätta (DD), blanksvart trämyra (S), brandticka (S), hagfingersvamp (S), lömsk flugsvamp (S), rikfruktig blemlav (S), skuggsprötmossa (S) och stubbspretmossa (S).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35343"/>
            <wp:docPr id="1" name="Picture 1"/>
            <wp:cNvGraphicFramePr>
              <a:graphicFrameLocks noChangeAspect="1"/>
            </wp:cNvGraphicFramePr>
            <a:graphic>
              <a:graphicData uri="http://schemas.openxmlformats.org/drawingml/2006/picture">
                <pic:pic>
                  <pic:nvPicPr>
                    <pic:cNvPr id="0" name="A 63942-2020.png"/>
                    <pic:cNvPicPr/>
                  </pic:nvPicPr>
                  <pic:blipFill>
                    <a:blip r:embed="rId16"/>
                    <a:stretch>
                      <a:fillRect/>
                    </a:stretch>
                  </pic:blipFill>
                  <pic:spPr>
                    <a:xfrm>
                      <a:off x="0" y="0"/>
                      <a:ext cx="5486400" cy="48353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6219055, E 357753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Stare (VU, §4)</w:t>
      </w:r>
    </w:p>
    <w:p>
      <w:pPr>
        <w:pStyle w:val="ListBullet"/>
      </w:pPr>
      <w:r>
        <w:t>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